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00E99" w14:textId="77777777" w:rsidR="00393A63" w:rsidRPr="00B00361" w:rsidRDefault="00000000">
      <w:pPr>
        <w:pStyle w:val="Heading1"/>
        <w:rPr>
          <w:sz w:val="40"/>
          <w:szCs w:val="40"/>
        </w:rPr>
      </w:pPr>
      <w:r w:rsidRPr="00B00361">
        <w:rPr>
          <w:sz w:val="40"/>
          <w:szCs w:val="40"/>
        </w:rPr>
        <w:t>📌 Calculator Project Procedure</w:t>
      </w:r>
    </w:p>
    <w:p w14:paraId="2D2D074F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1: Project Planning</w:t>
      </w:r>
    </w:p>
    <w:p w14:paraId="337E21C4" w14:textId="77777777" w:rsidR="00393A63" w:rsidRP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Decide to build a basic web-based calculator using HTML, CSS, and JavaScript. Goal: Perform arithmetic operations (Add, Subtract, Multiply, Divide) with a clean, user-friendly UI.</w:t>
      </w:r>
    </w:p>
    <w:p w14:paraId="08E21B4C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2: Set Up the HTML Structure</w:t>
      </w:r>
    </w:p>
    <w:p w14:paraId="653DE3D6" w14:textId="77777777" w:rsidR="00393A63" w:rsidRP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Create a new HTML file. Design the layout including:</w:t>
      </w:r>
      <w:r w:rsidRPr="00B00361">
        <w:rPr>
          <w:sz w:val="40"/>
          <w:szCs w:val="40"/>
        </w:rPr>
        <w:br/>
        <w:t>- A display area to show input/output.</w:t>
      </w:r>
      <w:r w:rsidRPr="00B00361">
        <w:rPr>
          <w:sz w:val="40"/>
          <w:szCs w:val="40"/>
        </w:rPr>
        <w:br/>
        <w:t>- A button grid for digits and operators.</w:t>
      </w:r>
    </w:p>
    <w:p w14:paraId="125A6F8C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3: Style the Calculator with CSS</w:t>
      </w:r>
    </w:p>
    <w:p w14:paraId="3276096E" w14:textId="77777777" w:rsidR="00393A63" w:rsidRP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Style the calculator using CSS for layout, colors, and spacing.</w:t>
      </w:r>
      <w:r w:rsidRPr="00B00361">
        <w:rPr>
          <w:sz w:val="40"/>
          <w:szCs w:val="40"/>
        </w:rPr>
        <w:br/>
        <w:t>Set a mathematical background image for attraction.</w:t>
      </w:r>
      <w:r w:rsidRPr="00B00361">
        <w:rPr>
          <w:sz w:val="40"/>
          <w:szCs w:val="40"/>
        </w:rPr>
        <w:br/>
        <w:t>Add an image inside the calculator for a visual appeal.</w:t>
      </w:r>
    </w:p>
    <w:p w14:paraId="755483F2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4: Add Functionality Using JavaScript</w:t>
      </w:r>
    </w:p>
    <w:p w14:paraId="0B761A65" w14:textId="77777777" w:rsid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Write functions to:</w:t>
      </w:r>
      <w:r w:rsidRPr="00B00361">
        <w:rPr>
          <w:sz w:val="40"/>
          <w:szCs w:val="40"/>
        </w:rPr>
        <w:br/>
        <w:t>- Append numbers/operators to the display.</w:t>
      </w:r>
    </w:p>
    <w:p w14:paraId="4656C397" w14:textId="5E695F33" w:rsidR="00393A63" w:rsidRP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lastRenderedPageBreak/>
        <w:br/>
        <w:t>- Clear the display.</w:t>
      </w:r>
      <w:r w:rsidRPr="00B00361">
        <w:rPr>
          <w:sz w:val="40"/>
          <w:szCs w:val="40"/>
        </w:rPr>
        <w:br/>
        <w:t>- Evaluate the entered expression and show the result.</w:t>
      </w:r>
      <w:r w:rsidRPr="00B00361">
        <w:rPr>
          <w:sz w:val="40"/>
          <w:szCs w:val="40"/>
        </w:rPr>
        <w:br/>
        <w:t>Handle errors like invalid expressions using try–catch.</w:t>
      </w:r>
    </w:p>
    <w:p w14:paraId="099A4842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5: Testing the Calculator</w:t>
      </w:r>
    </w:p>
    <w:p w14:paraId="7ED2BBA1" w14:textId="77777777" w:rsidR="00393A63" w:rsidRP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Test all buttons: digits, operations, clear, equal.</w:t>
      </w:r>
      <w:r w:rsidRPr="00B00361">
        <w:rPr>
          <w:sz w:val="40"/>
          <w:szCs w:val="40"/>
        </w:rPr>
        <w:br/>
        <w:t>Verify correct results for basic arithmetic.</w:t>
      </w:r>
    </w:p>
    <w:p w14:paraId="7574FD68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6: Final Touches</w:t>
      </w:r>
    </w:p>
    <w:p w14:paraId="242A6A9B" w14:textId="77777777" w:rsidR="00393A63" w:rsidRPr="00B00361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Ensure layout looks good on various screen sizes.</w:t>
      </w:r>
      <w:r w:rsidRPr="00B00361">
        <w:rPr>
          <w:sz w:val="40"/>
          <w:szCs w:val="40"/>
        </w:rPr>
        <w:br/>
        <w:t>Add hover and active states to buttons for better interactivity.</w:t>
      </w:r>
    </w:p>
    <w:p w14:paraId="0A487E79" w14:textId="77777777" w:rsidR="00393A63" w:rsidRPr="00B00361" w:rsidRDefault="00000000">
      <w:pPr>
        <w:pStyle w:val="Heading2"/>
        <w:rPr>
          <w:sz w:val="40"/>
          <w:szCs w:val="40"/>
        </w:rPr>
      </w:pPr>
      <w:r w:rsidRPr="00B00361">
        <w:rPr>
          <w:sz w:val="40"/>
          <w:szCs w:val="40"/>
        </w:rPr>
        <w:t>✅ Step 7: Project Completion</w:t>
      </w:r>
    </w:p>
    <w:p w14:paraId="1A28AA59" w14:textId="77777777" w:rsidR="00393A63" w:rsidRDefault="00000000">
      <w:pPr>
        <w:spacing w:after="160"/>
        <w:rPr>
          <w:sz w:val="40"/>
          <w:szCs w:val="40"/>
        </w:rPr>
      </w:pPr>
      <w:r w:rsidRPr="00B00361">
        <w:rPr>
          <w:sz w:val="40"/>
          <w:szCs w:val="40"/>
        </w:rPr>
        <w:t>Final version contains:</w:t>
      </w:r>
      <w:r w:rsidRPr="00B00361">
        <w:rPr>
          <w:sz w:val="40"/>
          <w:szCs w:val="40"/>
        </w:rPr>
        <w:br/>
        <w:t>- Functional calculator</w:t>
      </w:r>
      <w:r w:rsidRPr="00B00361">
        <w:rPr>
          <w:sz w:val="40"/>
          <w:szCs w:val="40"/>
        </w:rPr>
        <w:br/>
        <w:t>- Attractive UI with two math-themed images</w:t>
      </w:r>
      <w:r w:rsidRPr="00B00361">
        <w:rPr>
          <w:sz w:val="40"/>
          <w:szCs w:val="40"/>
        </w:rPr>
        <w:br/>
        <w:t>Ready to be used or shared in browser as a standalone file.</w:t>
      </w:r>
    </w:p>
    <w:p w14:paraId="592889E3" w14:textId="77777777" w:rsidR="00B00361" w:rsidRDefault="00B00361">
      <w:pPr>
        <w:spacing w:after="160"/>
        <w:rPr>
          <w:sz w:val="40"/>
          <w:szCs w:val="40"/>
        </w:rPr>
      </w:pPr>
    </w:p>
    <w:p w14:paraId="18C8EDF2" w14:textId="77777777" w:rsidR="00B00361" w:rsidRDefault="00B00361">
      <w:pPr>
        <w:spacing w:after="160"/>
        <w:rPr>
          <w:sz w:val="40"/>
          <w:szCs w:val="40"/>
        </w:rPr>
      </w:pPr>
    </w:p>
    <w:p w14:paraId="6189C6A5" w14:textId="77777777" w:rsidR="00B00361" w:rsidRDefault="00B00361">
      <w:pPr>
        <w:spacing w:after="160"/>
        <w:rPr>
          <w:sz w:val="40"/>
          <w:szCs w:val="40"/>
        </w:rPr>
      </w:pPr>
    </w:p>
    <w:p w14:paraId="16C0707F" w14:textId="502C4E7A" w:rsidR="00B00361" w:rsidRDefault="00B00361">
      <w:pPr>
        <w:spacing w:after="160"/>
        <w:rPr>
          <w:sz w:val="40"/>
          <w:szCs w:val="40"/>
        </w:rPr>
      </w:pPr>
      <w:r>
        <w:rPr>
          <w:sz w:val="40"/>
          <w:szCs w:val="40"/>
        </w:rPr>
        <w:t>Calculator Website:</w:t>
      </w:r>
    </w:p>
    <w:p w14:paraId="7093BA21" w14:textId="77777777" w:rsidR="00B00361" w:rsidRDefault="00B00361">
      <w:pPr>
        <w:spacing w:after="160"/>
        <w:rPr>
          <w:sz w:val="40"/>
          <w:szCs w:val="40"/>
        </w:rPr>
      </w:pPr>
    </w:p>
    <w:p w14:paraId="54EB1C83" w14:textId="6E3CE3F0" w:rsidR="00B00361" w:rsidRDefault="00B00361">
      <w:pPr>
        <w:spacing w:after="160"/>
      </w:pPr>
      <w:r>
        <w:rPr>
          <w:noProof/>
        </w:rPr>
        <w:drawing>
          <wp:inline distT="0" distB="0" distL="0" distR="0" wp14:anchorId="310166C0" wp14:editId="3D41B6D4">
            <wp:extent cx="5745480" cy="4777740"/>
            <wp:effectExtent l="0" t="0" r="7620" b="3810"/>
            <wp:docPr id="215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4454" name="Picture 215844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548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3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8706243">
    <w:abstractNumId w:val="8"/>
  </w:num>
  <w:num w:numId="2" w16cid:durableId="1780221664">
    <w:abstractNumId w:val="6"/>
  </w:num>
  <w:num w:numId="3" w16cid:durableId="1142380701">
    <w:abstractNumId w:val="5"/>
  </w:num>
  <w:num w:numId="4" w16cid:durableId="1400136120">
    <w:abstractNumId w:val="4"/>
  </w:num>
  <w:num w:numId="5" w16cid:durableId="596256879">
    <w:abstractNumId w:val="7"/>
  </w:num>
  <w:num w:numId="6" w16cid:durableId="741685285">
    <w:abstractNumId w:val="3"/>
  </w:num>
  <w:num w:numId="7" w16cid:durableId="654798081">
    <w:abstractNumId w:val="2"/>
  </w:num>
  <w:num w:numId="8" w16cid:durableId="1834908908">
    <w:abstractNumId w:val="1"/>
  </w:num>
  <w:num w:numId="9" w16cid:durableId="80133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3FCF"/>
    <w:rsid w:val="0015074B"/>
    <w:rsid w:val="0029639D"/>
    <w:rsid w:val="00326F90"/>
    <w:rsid w:val="00393A63"/>
    <w:rsid w:val="00AA1D8D"/>
    <w:rsid w:val="00B0036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36551E"/>
  <w14:defaultImageDpi w14:val="300"/>
  <w15:docId w15:val="{C27DC155-10B7-425B-BD4D-C71C59D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213</Words>
  <Characters>1125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Vaidani Lakshmi Vijaya</cp:lastModifiedBy>
  <cp:revision>2</cp:revision>
  <dcterms:created xsi:type="dcterms:W3CDTF">2025-06-16T15:59:00Z</dcterms:created>
  <dcterms:modified xsi:type="dcterms:W3CDTF">2025-06-16T15:59:00Z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52240a62-3659-45c7-b90c-e6b6da9bfce9</vt:lpwstr>
  </property>
</Properties>
</file>